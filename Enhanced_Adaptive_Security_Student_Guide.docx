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🎓 Enhanced Adaptive Security System</w:t>
      </w:r>
    </w:p>
    <w:p>
      <w:pPr>
        <w:pStyle w:val="Heading1"/>
        <w:jc w:val="center"/>
      </w:pPr>
      <w:r>
        <w:t>Student Guide</w:t>
      </w:r>
    </w:p>
    <w:p/>
    <w:p>
      <w:pPr>
        <w:pStyle w:val="Heading1"/>
      </w:pPr>
      <w:r>
        <w:t>📚 Table of Contents</w:t>
      </w:r>
    </w:p>
    <w:p>
      <w:pPr>
        <w:pStyle w:val="ListNumber"/>
      </w:pPr>
      <w:r>
        <w:t>1. What Is It?</w:t>
      </w:r>
    </w:p>
    <w:p>
      <w:pPr>
        <w:pStyle w:val="ListNumber"/>
      </w:pPr>
      <w:r>
        <w:t>2. Why Is This Revolutionary?</w:t>
      </w:r>
    </w:p>
    <w:p>
      <w:pPr>
        <w:pStyle w:val="ListNumber"/>
      </w:pPr>
      <w:r>
        <w:t>3. Step-by-Step: How It Works</w:t>
      </w:r>
    </w:p>
    <w:p>
      <w:pPr>
        <w:pStyle w:val="ListNumber"/>
      </w:pPr>
      <w:r>
        <w:t>4. Real-World Example</w:t>
      </w:r>
    </w:p>
    <w:p>
      <w:pPr>
        <w:pStyle w:val="ListNumber"/>
      </w:pPr>
      <w:r>
        <w:t>5. Key Innovations</w:t>
      </w:r>
    </w:p>
    <w:p>
      <w:pPr>
        <w:pStyle w:val="ListNumber"/>
      </w:pPr>
      <w:r>
        <w:t>6. Practical Benefits</w:t>
      </w:r>
    </w:p>
    <w:p>
      <w:pPr>
        <w:pStyle w:val="ListNumber"/>
      </w:pPr>
      <w:r>
        <w:t>7. Summary</w:t>
      </w:r>
    </w:p>
    <w:p>
      <w:r>
        <w:br w:type="page"/>
      </w:r>
    </w:p>
    <w:p>
      <w:pPr>
        <w:pStyle w:val="Heading1"/>
      </w:pPr>
      <w:r>
        <w:t>🌟 What Is It?</w:t>
      </w:r>
    </w:p>
    <w:p>
      <w:r>
        <w:t>Think of our enhanced adaptive security system like a super-smart security guard for your AI applications. But instead of just following a rulebook, this guard:</w:t>
      </w:r>
    </w:p>
    <w:p>
      <w:pPr>
        <w:pStyle w:val="ListBullet"/>
      </w:pPr>
      <w:r>
        <w:t>🧠 Learns from every threat it sees</w:t>
      </w:r>
    </w:p>
    <w:p>
      <w:pPr>
        <w:pStyle w:val="ListBullet"/>
      </w:pPr>
      <w:r>
        <w:t>🎭 Remembers how different users behave</w:t>
      </w:r>
    </w:p>
    <w:p>
      <w:pPr>
        <w:pStyle w:val="ListBullet"/>
      </w:pPr>
      <w:r>
        <w:t>📈 Gets smarter over time</w:t>
      </w:r>
    </w:p>
    <w:p>
      <w:pPr>
        <w:pStyle w:val="ListBullet"/>
      </w:pPr>
      <w:r>
        <w:t>🔄 Adapts to new types of attacks</w:t>
      </w:r>
    </w:p>
    <w:p>
      <w:pPr>
        <w:pStyle w:val="ListBullet"/>
      </w:pPr>
      <w:r>
        <w:t>⚡ Works lightning-fast (sub-millisecond responses)</w:t>
      </w:r>
    </w:p>
    <w:p>
      <w:pPr>
        <w:pStyle w:val="Heading2"/>
      </w:pPr>
      <w:r>
        <w:t>The Magic Formula:</w:t>
      </w:r>
    </w:p>
    <w:p>
      <w:r>
        <w:t>Traditional Security = Fixed rules that never change</w:t>
      </w:r>
    </w:p>
    <w:p>
      <w:pPr>
        <w:pStyle w:val="IntenseQuote"/>
      </w:pPr>
      <w:r>
        <w:t>Our System = Learning + Adaptation + Context + Speed</w:t>
      </w:r>
    </w:p>
    <w:p>
      <w:pPr>
        <w:pStyle w:val="Heading1"/>
      </w:pPr>
      <w:r>
        <w:t>🚀 Why Is This Revolutionary?</w:t>
      </w:r>
    </w:p>
    <w:p>
      <w:pPr>
        <w:pStyle w:val="Heading2"/>
      </w:pPr>
      <w:r>
        <w:t>Traditional Security Systems (The Old Way):</w:t>
      </w:r>
    </w:p>
    <w:p>
      <w:pPr>
        <w:pStyle w:val="ListBullet"/>
      </w:pPr>
      <w:r>
        <w:t>❌ Fixed rules that never change</w:t>
      </w:r>
    </w:p>
    <w:p>
      <w:pPr>
        <w:pStyle w:val="ListBullet"/>
      </w:pPr>
      <w:r>
        <w:t>❌ Can't learn from new attacks</w:t>
      </w:r>
    </w:p>
    <w:p>
      <w:pPr>
        <w:pStyle w:val="ListBullet"/>
      </w:pPr>
      <w:r>
        <w:t>❌ Treats all users the same</w:t>
      </w:r>
    </w:p>
    <w:p>
      <w:pPr>
        <w:pStyle w:val="ListBullet"/>
      </w:pPr>
      <w:r>
        <w:t>❌ High false positives</w:t>
      </w:r>
    </w:p>
    <w:p>
      <w:pPr>
        <w:pStyle w:val="ListBullet"/>
      </w:pPr>
      <w:r>
        <w:t>❌ Misses novel attacks</w:t>
      </w:r>
    </w:p>
    <w:p>
      <w:pPr>
        <w:pStyle w:val="ListBullet"/>
      </w:pPr>
      <w:r>
        <w:t>❌ Slow and resource-heavy</w:t>
      </w:r>
    </w:p>
    <w:p>
      <w:pPr>
        <w:pStyle w:val="Heading2"/>
      </w:pPr>
      <w:r>
        <w:t>Our Enhanced Adaptive System (The New Way):</w:t>
      </w:r>
    </w:p>
    <w:p>
      <w:pPr>
        <w:pStyle w:val="ListBullet"/>
      </w:pPr>
      <w:r>
        <w:t>✅ Learns and evolves continuously</w:t>
      </w:r>
    </w:p>
    <w:p>
      <w:pPr>
        <w:pStyle w:val="ListBullet"/>
      </w:pPr>
      <w:r>
        <w:t>✅ Adapts to new attack patterns</w:t>
      </w:r>
    </w:p>
    <w:p>
      <w:pPr>
        <w:pStyle w:val="ListBullet"/>
      </w:pPr>
      <w:r>
        <w:t>✅ Personalizes security per user</w:t>
      </w:r>
    </w:p>
    <w:p>
      <w:pPr>
        <w:pStyle w:val="ListBullet"/>
      </w:pPr>
      <w:r>
        <w:t>✅ Reduces false positives over time</w:t>
      </w:r>
    </w:p>
    <w:p>
      <w:pPr>
        <w:pStyle w:val="ListBullet"/>
      </w:pPr>
      <w:r>
        <w:t>✅ Detects novel attacks through behavioral analysis</w:t>
      </w:r>
    </w:p>
    <w:p>
      <w:pPr>
        <w:pStyle w:val="ListBullet"/>
      </w:pPr>
      <w:r>
        <w:t>✅ Lightning-fast (sub-1ms) responses</w:t>
      </w:r>
    </w:p>
    <w:p>
      <w:pPr>
        <w:pStyle w:val="Heading1"/>
      </w:pPr>
      <w:r>
        <w:t>📚 Step-by-Step: How It Works</w:t>
      </w:r>
    </w:p>
    <w:p>
      <w:pPr>
        <w:pStyle w:val="Heading2"/>
      </w:pPr>
      <w:r>
        <w:t>STEP 1: 📥 Input Reception</w:t>
      </w:r>
    </w:p>
    <w:p>
      <w:r>
        <w:t>What happens when someone sends input:</w:t>
      </w:r>
    </w:p>
    <w:p>
      <w:r>
        <w:rPr>
          <w:rFonts w:ascii="Courier New" w:hAnsi="Courier New"/>
          <w:sz w:val="20"/>
        </w:rPr>
        <w:t>User Input: "import __builtins__; exec(__builtins__.__dict__['eval']('malicious_code'))"</w:t>
      </w:r>
    </w:p>
    <w:p>
      <w:r>
        <w:t>System Response:</w:t>
      </w:r>
    </w:p>
    <w:p>
      <w:pPr>
        <w:pStyle w:val="ListBullet"/>
      </w:pPr>
      <w:r>
        <w:t>🔍 Identifies the user: "Oh, this is developer_123"</w:t>
      </w:r>
    </w:p>
    <w:p>
      <w:pPr>
        <w:pStyle w:val="ListBullet"/>
      </w:pPr>
      <w:r>
        <w:t>📋 Checks context: "They're sending Python code at standard security level"</w:t>
      </w:r>
    </w:p>
    <w:p>
      <w:pPr>
        <w:pStyle w:val="ListBullet"/>
      </w:pPr>
      <w:r>
        <w:t>⏱️ Starts performance timer: Track how fast we can validate</w:t>
      </w:r>
    </w:p>
    <w:p>
      <w:pPr>
        <w:pStyle w:val="IntenseQuote"/>
      </w:pPr>
      <w:r>
        <w:t>Think of it like: A bouncer at a club checking your ID and remembering if you're a regular customer.</w:t>
      </w:r>
    </w:p>
    <w:p>
      <w:pPr>
        <w:pStyle w:val="Heading2"/>
      </w:pPr>
      <w:r>
        <w:t>STEP 2: 🎭 Behavioral Analysis (Am I Acting Normal?)</w:t>
      </w:r>
    </w:p>
    <w:p>
      <w:r>
        <w:t>The system analyzes user behavior:</w:t>
      </w:r>
    </w:p>
    <w:p>
      <w:r>
        <w:rPr>
          <w:rFonts w:ascii="Courier New" w:hAnsi="Courier New"/>
          <w:sz w:val="18"/>
        </w:rPr>
        <w:t>user_profile = {</w:t>
        <w:br/>
        <w:t xml:space="preserve">    "typical_content": ["python_code", "javascript"],</w:t>
        <w:br/>
        <w:t xml:space="preserve">    "normal_keywords": ["function", "import", "class"],</w:t>
        <w:br/>
        <w:t xml:space="preserve">    "risk_score": 0.2,  # Low risk user</w:t>
        <w:br/>
        <w:t xml:space="preserve">    "request_frequency": "normal"</w:t>
        <w:br/>
        <w:t>}</w:t>
        <w:br/>
        <w:br/>
        <w:t>current_behavior = {</w:t>
        <w:br/>
        <w:t xml:space="preserve">    "content_type": "python_code",  # ✅ Normal for this user</w:t>
        <w:br/>
        <w:t xml:space="preserve">    "keywords": ["import", "__builtins__", "exec", "eval"],  # ⚠️ Suspicious!</w:t>
        <w:br/>
        <w:t xml:space="preserve">    "complexity": "high"  # ⚠️ More complex than usual</w:t>
        <w:br/>
        <w:t>}</w:t>
        <w:br/>
        <w:br/>
        <w:t>anomaly_score = 0.7  # High anomaly = suspicious behavior</w:t>
      </w:r>
    </w:p>
    <w:p>
      <w:r>
        <w:t>What this means:</w:t>
      </w:r>
    </w:p>
    <w:p>
      <w:pPr>
        <w:pStyle w:val="ListBullet"/>
      </w:pPr>
      <w:r>
        <w:t>Normal behavior: User usually writes simple Python functions</w:t>
      </w:r>
    </w:p>
    <w:p>
      <w:pPr>
        <w:pStyle w:val="ListBullet"/>
      </w:pPr>
      <w:r>
        <w:t>Current behavior: User is using advanced/dangerous Python features</w:t>
      </w:r>
    </w:p>
    <w:p>
      <w:pPr>
        <w:pStyle w:val="ListBullet"/>
      </w:pPr>
      <w:r>
        <w:t>Anomaly score: 0.7 out of 1.0 = "This is unusual for this user!"</w:t>
      </w:r>
    </w:p>
    <w:p>
      <w:pPr>
        <w:pStyle w:val="IntenseQuote"/>
      </w:pPr>
      <w:r>
        <w:t>Think of it like: Your mom noticing you're acting weird - she knows your normal behavior!</w:t>
      </w:r>
    </w:p>
    <w:p>
      <w:pPr>
        <w:pStyle w:val="Heading2"/>
      </w:pPr>
      <w:r>
        <w:t>STEP 3: 🔍 Pattern Matching (Have I Seen This Attack Before?)</w:t>
      </w:r>
    </w:p>
    <w:p>
      <w:r>
        <w:t>System checks against known attack patterns:</w:t>
      </w:r>
    </w:p>
    <w:p>
      <w:r>
        <w:rPr>
          <w:rFonts w:ascii="Courier New" w:hAnsi="Courier New"/>
          <w:sz w:val="18"/>
        </w:rPr>
        <w:t>enhanced_patterns = [</w:t>
        <w:br/>
        <w:t xml:space="preserve">    {</w:t>
        <w:br/>
        <w:t xml:space="preserve">        "pattern": r"__builtins__.*eval",</w:t>
        <w:br/>
        <w:t xml:space="preserve">        "category": "command_injection",</w:t>
        <w:br/>
        <w:t xml:space="preserve">        "confidence": 0.95,</w:t>
        <w:br/>
        <w:t xml:space="preserve">        "frequency": 15,  # Seen this 15 times before</w:t>
        <w:br/>
        <w:t xml:space="preserve">        "last_seen": "2024-01-15"</w:t>
        <w:br/>
        <w:t xml:space="preserve">    }</w:t>
        <w:br/>
        <w:t>]</w:t>
        <w:br/>
        <w:br/>
        <w:t># Pattern matching result:</w:t>
        <w:br/>
        <w:t>match_found = True</w:t>
        <w:br/>
        <w:t>threat_confidence = 0.95</w:t>
        <w:br/>
        <w:t>threat_category = "command_injection"</w:t>
      </w:r>
    </w:p>
    <w:p>
      <w:r>
        <w:t>What happens:</w:t>
      </w:r>
    </w:p>
    <w:p>
      <w:pPr>
        <w:pStyle w:val="ListBullet"/>
      </w:pPr>
      <w:r>
        <w:t>System looks through its "memory" of attack patterns</w:t>
      </w:r>
    </w:p>
    <w:p>
      <w:pPr>
        <w:pStyle w:val="ListBullet"/>
      </w:pPr>
      <w:r>
        <w:t>Finds a match: "I've seen this `__builtins__` + `eval` combination before!"</w:t>
      </w:r>
    </w:p>
    <w:p>
      <w:pPr>
        <w:pStyle w:val="ListBullet"/>
      </w:pPr>
      <w:r>
        <w:t>Confidence: 95% sure this is a command injection attack</w:t>
      </w:r>
    </w:p>
    <w:p>
      <w:pPr>
        <w:pStyle w:val="ListBullet"/>
      </w:pPr>
      <w:r>
        <w:t>Experience: "I've caught this type of attack 15 times already"</w:t>
      </w:r>
    </w:p>
    <w:p>
      <w:pPr>
        <w:pStyle w:val="IntenseQuote"/>
      </w:pPr>
      <w:r>
        <w:t>Think of it like: A doctor recognizing symptoms they've seen many times before.</w:t>
      </w:r>
    </w:p>
    <w:p>
      <w:pPr>
        <w:pStyle w:val="Heading2"/>
      </w:pPr>
      <w:r>
        <w:t>STEP 4: 🎯 Smart Decision Making (Context + Behavior + Patterns)</w:t>
      </w:r>
    </w:p>
    <w:p>
      <w:r>
        <w:t>System combines all information:</w:t>
      </w:r>
    </w:p>
    <w:p>
      <w:r>
        <w:rPr>
          <w:rFonts w:ascii="Courier New" w:hAnsi="Courier New"/>
          <w:sz w:val="18"/>
        </w:rPr>
        <w:t>base_threshold = 0.8  # Standard security level threshold</w:t>
        <w:br/>
        <w:t>anomaly_adjustment = 0.7 * 0.2 = 0.14  # Lower threshold due to suspicious behavior</w:t>
        <w:br/>
        <w:t>adjusted_threshold = 0.8 - 0.14 = 0.66  # Now more strict!</w:t>
        <w:br/>
        <w:br/>
        <w:t>pattern_confidence = 0.95</w:t>
        <w:br/>
        <w:t>context_boost = 0.05  # Boost because user behavior is suspicious</w:t>
        <w:br/>
        <w:t>final_confidence = 0.95 + 0.05 = 1.0</w:t>
        <w:br/>
        <w:br/>
        <w:t># Decision:</w:t>
        <w:br/>
        <w:t>if final_confidence (1.0) &gt; adjusted_threshold (0.66):</w:t>
        <w:br/>
        <w:t xml:space="preserve">    decision = "THREAT DETECTED!"</w:t>
      </w:r>
    </w:p>
    <w:p>
      <w:r>
        <w:t>What this means:</w:t>
      </w:r>
    </w:p>
    <w:p>
      <w:pPr>
        <w:pStyle w:val="ListBullet"/>
      </w:pPr>
      <w:r>
        <w:t>Normal situation: Would need 80% confidence to block</w:t>
      </w:r>
    </w:p>
    <w:p>
      <w:pPr>
        <w:pStyle w:val="ListBullet"/>
      </w:pPr>
      <w:r>
        <w:t>Suspicious user: Only need 66% confidence (more strict)</w:t>
      </w:r>
    </w:p>
    <w:p>
      <w:pPr>
        <w:pStyle w:val="ListBullet"/>
      </w:pPr>
      <w:r>
        <w:t>Pattern confidence: 95% + 5% boost = 100% sure it's a threat</w:t>
      </w:r>
    </w:p>
    <w:p>
      <w:pPr>
        <w:pStyle w:val="ListBullet"/>
      </w:pPr>
      <w:r>
        <w:t>Decision: BLOCK IT!</w:t>
      </w:r>
    </w:p>
    <w:p>
      <w:pPr>
        <w:pStyle w:val="IntenseQuote"/>
      </w:pPr>
      <w:r>
        <w:t>Think of it like: Airport security being extra careful with someone acting suspiciously.</w:t>
      </w:r>
    </w:p>
    <w:p>
      <w:r>
        <w:br w:type="page"/>
      </w:r>
    </w:p>
    <w:p>
      <w:pPr>
        <w:pStyle w:val="Heading2"/>
      </w:pPr>
      <w:r>
        <w:t>STEP 5: 🧬 Learning &amp; Evolution (Getting Smarter)</w:t>
      </w:r>
    </w:p>
    <w:p>
      <w:r>
        <w:t>System learns from this detection:</w:t>
      </w:r>
    </w:p>
    <w:p>
      <w:r>
        <w:rPr>
          <w:rFonts w:ascii="Courier New" w:hAnsi="Courier New"/>
          <w:sz w:val="18"/>
        </w:rPr>
        <w:t># Pattern gets stronger:</w:t>
        <w:br/>
        <w:t>pattern.frequency += 1  # Now seen 16 times instead of 15</w:t>
        <w:br/>
        <w:t>pattern.confidence = recalculate_confidence()  # Might increase to 0.96</w:t>
        <w:br/>
        <w:t>pattern.last_seen = "today"</w:t>
        <w:br/>
        <w:br/>
        <w:t># User profile updates:</w:t>
        <w:br/>
        <w:t>user_profile.risk_score += 0.1  # User becomes slightly more risky</w:t>
        <w:br/>
        <w:t>user_profile.suspicious_keywords.add("__builtins__")</w:t>
        <w:br/>
        <w:br/>
        <w:t># Memory storage:</w:t>
        <w:br/>
        <w:t>attack_history.append({</w:t>
        <w:br/>
        <w:t xml:space="preserve">    "user": "developer_123",</w:t>
        <w:br/>
        <w:t xml:space="preserve">    "attack_type": "command_injection", </w:t>
        <w:br/>
        <w:t xml:space="preserve">    "blocked": True,</w:t>
        <w:br/>
        <w:t xml:space="preserve">    "timestamp": "now"</w:t>
        <w:br/>
        <w:t>})</w:t>
      </w:r>
    </w:p>
    <w:p>
      <w:r>
        <w:t>What the system learns:</w:t>
      </w:r>
    </w:p>
    <w:p>
      <w:pPr>
        <w:pStyle w:val="ListBullet"/>
      </w:pPr>
      <w:r>
        <w:t>Pattern gets stronger: "I'm even more confident about this attack type now"</w:t>
      </w:r>
    </w:p>
    <w:p>
      <w:pPr>
        <w:pStyle w:val="ListBullet"/>
      </w:pPr>
      <w:r>
        <w:t>User profile updates: "This user tried something suspicious"</w:t>
      </w:r>
    </w:p>
    <w:p>
      <w:pPr>
        <w:pStyle w:val="ListBullet"/>
      </w:pPr>
      <w:r>
        <w:t>Memory storage: "I'll remember this happened"</w:t>
      </w:r>
    </w:p>
    <w:p>
      <w:pPr>
        <w:pStyle w:val="IntenseQuote"/>
      </w:pPr>
      <w:r>
        <w:t>Think of it like: Your immune system getting stronger after fighting off a virus.</w:t>
      </w:r>
    </w:p>
    <w:p>
      <w:pPr>
        <w:pStyle w:val="Heading2"/>
      </w:pPr>
      <w:r>
        <w:t>STEP 6: 🔄 Hybrid Validation (Multiple Security Layers)</w:t>
      </w:r>
    </w:p>
    <w:p>
      <w:r>
        <w:t>Our system uses THREE layers of protection:</w:t>
      </w:r>
    </w:p>
    <w:p>
      <w:r>
        <w:rPr>
          <w:rFonts w:ascii="Courier New" w:hAnsi="Courier New"/>
          <w:sz w:val="18"/>
        </w:rPr>
        <w:t># Layer 1: Fast Regex Check (milliseconds)</w:t>
        <w:br/>
        <w:t>regex_result = check_dangerous_patterns(text)</w:t>
        <w:br/>
        <w:br/>
        <w:t xml:space="preserve"># Layer 2: Machine Learning (few milliseconds)  </w:t>
        <w:br/>
        <w:t>ml_result = analyze_with_ai_model(text)</w:t>
        <w:br/>
        <w:br/>
        <w:t># Layer 3: Large Language Model (if needed)</w:t>
        <w:br/>
        <w:t>llm_result = ask_smart_ai_to_analyze(text)</w:t>
        <w:br/>
        <w:br/>
        <w:t># Combine results:</w:t>
        <w:br/>
        <w:t>final_decision = combine_all_results(regex_result, ml_result, llm_result)</w:t>
      </w:r>
    </w:p>
    <w:p>
      <w:r>
        <w:t>Why multiple layers?</w:t>
      </w:r>
    </w:p>
    <w:p>
      <w:pPr>
        <w:pStyle w:val="ListBullet"/>
      </w:pPr>
      <w:r>
        <w:t>Regex: Super fast, catches obvious attacks</w:t>
      </w:r>
    </w:p>
    <w:p>
      <w:pPr>
        <w:pStyle w:val="ListBullet"/>
      </w:pPr>
      <w:r>
        <w:t>ML: Catches subtle patterns, still fast</w:t>
      </w:r>
    </w:p>
    <w:p>
      <w:pPr>
        <w:pStyle w:val="ListBullet"/>
      </w:pPr>
      <w:r>
        <w:t>LLM: Understands context and meaning, slower but very smart</w:t>
      </w:r>
    </w:p>
    <w:p>
      <w:pPr>
        <w:pStyle w:val="IntenseQuote"/>
      </w:pPr>
      <w:r>
        <w:t>Think of it like: Airport security with metal detectors, X-ray machines, AND human guards.</w:t>
      </w:r>
    </w:p>
    <w:p>
      <w:pPr>
        <w:pStyle w:val="Heading2"/>
      </w:pPr>
      <w:r>
        <w:t>STEP 7: ⚡ Lightning-Fast Response</w:t>
      </w:r>
    </w:p>
    <w:p>
      <w:r>
        <w:t>Total time breakdown:</w:t>
      </w:r>
    </w:p>
    <w:p>
      <w:r>
        <w:rPr>
          <w:rFonts w:ascii="Courier New" w:hAnsi="Courier New"/>
          <w:sz w:val="18"/>
        </w:rPr>
        <w:t>behavioral_analysis = 0.1ms</w:t>
        <w:br/>
        <w:t xml:space="preserve">pattern_matching = 0.1ms  </w:t>
        <w:br/>
        <w:t>decision_making = 0.05ms</w:t>
        <w:br/>
        <w:t>learning_update = 0.05ms</w:t>
        <w:br/>
        <w:t>total_time = 0.3ms  # Less than 1 millisecond!</w:t>
        <w:br/>
        <w:br/>
        <w:t>response = {</w:t>
        <w:br/>
        <w:t xml:space="preserve">    "is_secure": False,</w:t>
        <w:br/>
        <w:t xml:space="preserve">    "confidence": 1.0,</w:t>
        <w:br/>
        <w:t xml:space="preserve">    "threat_type": "command_injection",</w:t>
        <w:br/>
        <w:t xml:space="preserve">    "reason": "Dangerous Python builtin manipulation detected",</w:t>
        <w:br/>
        <w:t xml:space="preserve">    "suggestions": ["Remove __builtins__ access", "Use safer alternatives"],</w:t>
        <w:br/>
        <w:t xml:space="preserve">    "time_taken": "0.3ms"</w:t>
        <w:br/>
        <w:t>}</w:t>
      </w:r>
    </w:p>
    <w:p>
      <w:r>
        <w:t>Speed comparison:</w:t>
      </w:r>
    </w:p>
    <w:p>
      <w:pPr>
        <w:pStyle w:val="ListBullet"/>
      </w:pPr>
      <w:r>
        <w:t>Blinking your eye: ~300ms</w:t>
      </w:r>
    </w:p>
    <w:p>
      <w:pPr>
        <w:pStyle w:val="ListBullet"/>
      </w:pPr>
      <w:r>
        <w:t>Our security check: 0.3ms</w:t>
      </w:r>
    </w:p>
    <w:p>
      <w:pPr>
        <w:pStyle w:val="ListBullet"/>
      </w:pPr>
      <w:r>
        <w:t>We're 1000x faster than an eye blink!</w:t>
      </w:r>
    </w:p>
    <w:p>
      <w:r>
        <w:br w:type="page"/>
      </w:r>
    </w:p>
    <w:p>
      <w:pPr>
        <w:pStyle w:val="Heading1"/>
      </w:pPr>
      <w:r>
        <w:t>🎓 Summary for Students</w:t>
      </w:r>
    </w:p>
    <w:p>
      <w:r>
        <w:t>Think of our system as:</w:t>
      </w:r>
    </w:p>
    <w:p>
      <w:pPr>
        <w:pStyle w:val="ListBullet"/>
      </w:pPr>
      <w:r>
        <w:t>🧠 A learning security guard that remembers every threat</w:t>
      </w:r>
    </w:p>
    <w:p>
      <w:pPr>
        <w:pStyle w:val="ListBullet"/>
      </w:pPr>
      <w:r>
        <w:t>🎭 A behavioral analyst that knows how users normally act</w:t>
      </w:r>
    </w:p>
    <w:p>
      <w:pPr>
        <w:pStyle w:val="ListBullet"/>
      </w:pPr>
      <w:r>
        <w:t>🔄 A team of specialists (regex, ML, LLM) working together</w:t>
      </w:r>
    </w:p>
    <w:p>
      <w:pPr>
        <w:pStyle w:val="ListBullet"/>
      </w:pPr>
      <w:r>
        <w:t>⚡ A lightning-fast decision maker (sub-millisecond responses)</w:t>
      </w:r>
    </w:p>
    <w:p>
      <w:pPr>
        <w:pStyle w:val="ListBullet"/>
      </w:pPr>
      <w:r>
        <w:t>🧬 An evolving organism that adapts to new threats</w:t>
      </w:r>
    </w:p>
    <w:p>
      <w:r>
        <w:t>The magic happens because:</w:t>
      </w:r>
    </w:p>
    <w:p>
      <w:pPr>
        <w:pStyle w:val="ListNumber"/>
      </w:pPr>
      <w:r>
        <w:t>It learns from experience (like humans do)</w:t>
      </w:r>
    </w:p>
    <w:p>
      <w:pPr>
        <w:pStyle w:val="ListNumber"/>
      </w:pPr>
      <w:r>
        <w:t>It considers context (who, what, when, where)</w:t>
      </w:r>
    </w:p>
    <w:p>
      <w:pPr>
        <w:pStyle w:val="ListNumber"/>
      </w:pPr>
      <w:r>
        <w:t>It uses multiple perspectives (different AI techniques)</w:t>
      </w:r>
    </w:p>
    <w:p>
      <w:pPr>
        <w:pStyle w:val="ListNumber"/>
      </w:pPr>
      <w:r>
        <w:t>It adapts in real-time (no waiting for updates)</w:t>
      </w:r>
    </w:p>
    <w:p>
      <w:pPr>
        <w:pStyle w:val="ListNumber"/>
      </w:pPr>
      <w:r>
        <w:t>It personalizes security (different rules for different users)</w:t>
      </w:r>
    </w:p>
    <w:p>
      <w:pPr>
        <w:pStyle w:val="IntenseQuote"/>
      </w:pPr>
      <w:r>
        <w:t>This represents the future of AI security - systems that don't just follow rules, but actually understand, learn, and evolve! 🚀</w:t>
      </w:r>
    </w:p>
    <w:p>
      <w:pPr>
        <w:pStyle w:val="Heading1"/>
      </w:pPr>
      <w:r>
        <w:t>🎯 Key Takeaways</w:t>
      </w:r>
    </w:p>
    <w:p>
      <w:pPr>
        <w:pStyle w:val="ListNumber"/>
      </w:pPr>
      <w:r>
        <w:t>Adaptive Learning: The system gets smarter with every interaction</w:t>
      </w:r>
    </w:p>
    <w:p>
      <w:pPr>
        <w:pStyle w:val="ListNumber"/>
      </w:pPr>
      <w:r>
        <w:t>Behavioral Analysis: It knows what's normal vs. suspicious for each user</w:t>
      </w:r>
    </w:p>
    <w:p>
      <w:pPr>
        <w:pStyle w:val="ListNumber"/>
      </w:pPr>
      <w:r>
        <w:t>Multi-Layer Defense: Three different AI techniques working together</w:t>
      </w:r>
    </w:p>
    <w:p>
      <w:pPr>
        <w:pStyle w:val="ListNumber"/>
      </w:pPr>
      <w:r>
        <w:t>Real-Time Performance: Sub-millisecond responses for production use</w:t>
      </w:r>
    </w:p>
    <w:p>
      <w:pPr>
        <w:pStyle w:val="ListNumber"/>
      </w:pPr>
      <w:r>
        <w:t>Context Awareness: Understands the situation, not just the text</w:t>
      </w:r>
    </w:p>
    <w:p>
      <w:pPr>
        <w:pStyle w:val="ListNumber"/>
      </w:pPr>
      <w:r>
        <w:t>Continuous Evolution: Patterns and confidence levels improve over time</w:t>
      </w:r>
    </w:p>
    <w:p>
      <w:pPr>
        <w:pStyle w:val="IntenseQuote"/>
      </w:pPr>
      <w:r>
        <w:t>This is not just security - it's intelligent, adaptive, learning security that represents the cutting edge of AI protection technology! 🚀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